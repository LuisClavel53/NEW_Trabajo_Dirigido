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INSTITUTO NACIONAL DE REFORMA AGRARIA – INRA</w:t>
      </w:r>
    </w:p>
    <w:p>
      <w:pPr>
        <w:jc w:val="center"/>
      </w:pPr>
      <w:r>
        <w:t>DIRECCIÓN DEPARTAMENTAL [NOMBRE DEL DEPARTAMENTO]</w:t>
      </w:r>
    </w:p>
    <w:p>
      <w:pPr>
        <w:jc w:val="center"/>
      </w:pPr>
      <w:r>
        <w:t>AVAL DE ACEPTACIÓN DEL SISTEMA WEB DE GESTIÓN DE CARPETAS</w:t>
      </w:r>
    </w:p>
    <w:p>
      <w:r>
        <w:br/>
        <w:t>En calidad de autoridad del Instituto Nacional de Reforma Agraria (INRA), hago constar que el/la estudiante [Tu Nombre Completo], con C.I. N° [Tu C.I.], de la carrera de Ingeniería en Sistemas de la [Nombre de la Universidad], ha desarrollado e implementado satisfactoriamente un Sistema Web de Gestión de Carpetas, en el marco de su Trabajo Dirigido, como parte del proceso de titulación.</w:t>
      </w:r>
    </w:p>
    <w:p>
      <w:r>
        <w:t>El sistema fue diseñado con el objetivo de optimizar el registro, organización, trazabilidad y control documental de carpetas institucionales, implementando tecnologías modernas como autenticación por roles, historial de acciones, generación de reportes, y trazabilidad mediante códigos QR.</w:t>
      </w:r>
    </w:p>
    <w:p>
      <w:r>
        <w:t>Después de su implementación, el sistema fue probado internamente por funcionarios del INRA y se constató su correcto funcionamiento, utilidad y pertinencia en el contexto de nuestra gestión documental.</w:t>
      </w:r>
    </w:p>
    <w:p>
      <w:r>
        <w:t>Por tanto, avalamos formalmente la aceptación de este sistema como producto del Trabajo Dirigido del estudiante mencionado, reconociendo su aporte técnico a la mejora de nuestros procesos administrativos y documentales.</w:t>
      </w:r>
    </w:p>
    <w:p>
      <w:r>
        <w:t>Sin otro particular, se extiende el presente documento para los fines que el interesado vea conveniente.</w:t>
      </w:r>
    </w:p>
    <w:p>
      <w:r>
        <w:br/>
        <w:t>[Ciudad], [Fecha Actual]</w:t>
      </w:r>
    </w:p>
    <w:p>
      <w:r>
        <w:br/>
        <w:br/>
        <w:t>_______________________________</w:t>
        <w:br/>
        <w:t>[Nombre del Responsable INRA]</w:t>
        <w:br/>
        <w:t>Cargo: [Ej. Jefe/a de Unidad de Sistemas – INRA]</w:t>
        <w:br/>
        <w:t>C.I.: [N° del firmante]</w:t>
        <w:br/>
        <w:t>Teléfono institucional: [opcional]</w:t>
        <w:br/>
        <w:t>Sello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